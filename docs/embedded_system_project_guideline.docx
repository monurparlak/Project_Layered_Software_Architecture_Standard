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Embedded System Project Guideline — Extended Edition</w:t>
      </w:r>
    </w:p>
    <w:p>
      <w:pPr>
        <w:pStyle w:val="Heading1"/>
      </w:pPr>
      <w:r>
        <w:t>Embedded System Project Guideline — Comprehensive Reference</w:t>
      </w:r>
    </w:p>
    <w:p>
      <w:r>
        <w:t>This document is a **deeply structured, modular, and highly detailed guideline** for embedded C projects targeting MCU platforms. It combines real code, callback logic, documentation tools, and best practices across hardware abstraction, driver design, application logic, build systems, and future RTOS expansion.</w:t>
      </w:r>
    </w:p>
    <w:p>
      <w:pPr>
        <w:pStyle w:val="Heading2"/>
      </w:pPr>
      <w:r>
        <w:t>1. Introduction &amp; Objectives</w:t>
      </w:r>
    </w:p>
    <w:p>
      <w:r>
        <w:t>**Purpose:** To provide a generic, scalable, and reusable firmware structure tailored for embedded microcontrollers (MCUs).</w:t>
      </w:r>
    </w:p>
    <w:p>
      <w:r>
        <w:t>**Objectives:**</w:t>
      </w:r>
    </w:p>
    <w:p>
      <w:pPr>
        <w:pStyle w:val="ListBullet"/>
      </w:pPr>
      <w:r>
        <w:t>- Structure firmware into hardware abstraction (HAL), device-level drivers, and application layers.</w:t>
      </w:r>
    </w:p>
    <w:p>
      <w:pPr>
        <w:pStyle w:val="ListBullet"/>
      </w:pPr>
      <w:r>
        <w:t>- Use consistent naming, MISRA-C/Barr-C-compliant patterns, and modular design.</w:t>
      </w:r>
    </w:p>
    <w:p>
      <w:pPr>
        <w:pStyle w:val="ListBullet"/>
      </w:pPr>
      <w:r>
        <w:t>- Facilitate integration of RTOS, unit testing, CI/CD, and static analysis.</w:t>
      </w:r>
    </w:p>
    <w:p>
      <w:pPr>
        <w:pStyle w:val="ListBullet"/>
      </w:pPr>
      <w:r>
        <w:t>- Enable clean documentation through Doxygen and UML tooling.</w:t>
      </w:r>
    </w:p>
    <w:p>
      <w:pPr>
        <w:pStyle w:val="Heading2"/>
      </w:pPr>
      <w:r>
        <w:t>2. Project Structure Overview</w:t>
      </w:r>
    </w:p>
    <w:p>
      <w:r>
        <w:t>embedded_system_project/</w:t>
      </w:r>
    </w:p>
    <w:p>
      <w:r>
        <w:t>├── CMakeLists.txt</w:t>
      </w:r>
    </w:p>
    <w:p>
      <w:r>
        <w:t>├── main.c                          # Central app logic</w:t>
      </w:r>
    </w:p>
    <w:p>
      <w:r>
        <w:t>├── include/                        # Global typedefs, constants</w:t>
      </w:r>
    </w:p>
    <w:p>
      <w:r>
        <w:t>│   └── global_defs.h</w:t>
      </w:r>
    </w:p>
    <w:p>
      <w:r>
        <w:t>├── hal/</w:t>
      </w:r>
    </w:p>
    <w:p>
      <w:r>
        <w:t>│   ├── include/hal_gpio.h          # GPIO abstraction</w:t>
      </w:r>
    </w:p>
    <w:p>
      <w:r>
        <w:t>│   └── src/hal_gpio.c</w:t>
      </w:r>
    </w:p>
    <w:p>
      <w:r>
        <w:t>├── device/button/</w:t>
      </w:r>
    </w:p>
    <w:p>
      <w:r>
        <w:t>│   ├── include/button.h            # Button API and types</w:t>
      </w:r>
    </w:p>
    <w:p>
      <w:r>
        <w:t>│   └── src/button.c                # Button logic</w:t>
      </w:r>
    </w:p>
    <w:p>
      <w:r>
        <w:t>├── docs/                           # UML, Doxygen</w:t>
      </w:r>
    </w:p>
    <w:p>
      <w:r>
        <w:t>├── tests/                          # Unit tests with mocks</w:t>
      </w:r>
    </w:p>
    <w:p>
      <w:r>
        <w:t>└── build/                          # Generated output</w:t>
      </w:r>
    </w:p>
    <w:p>
      <w:pPr>
        <w:pStyle w:val="Heading2"/>
      </w:pPr>
      <w:r>
        <w:t>3. Layered Architecture</w:t>
      </w:r>
    </w:p>
    <w:p>
      <w:r>
        <w:t>### 3.1 HAL — Hardware Abstraction Layer</w:t>
      </w:r>
    </w:p>
    <w:p>
      <w:pPr>
        <w:pStyle w:val="ListBullet"/>
      </w:pPr>
      <w:r>
        <w:t>- hal_gpio_config_input(uint8_t pin)</w:t>
      </w:r>
    </w:p>
    <w:p>
      <w:pPr>
        <w:pStyle w:val="ListBullet"/>
      </w:pPr>
      <w:r>
        <w:t>- hal_gpio_read(uint8_t pin)</w:t>
      </w:r>
    </w:p>
    <w:p>
      <w:r>
        <w:t>### 3.2 Device Layer — Button Driver</w:t>
      </w:r>
    </w:p>
    <w:p>
      <w:pPr>
        <w:pStyle w:val="ListBullet"/>
      </w:pPr>
      <w:r>
        <w:t>- **button.h** defines:</w:t>
      </w:r>
    </w:p>
    <w:p>
      <w:r>
        <w:t>typedef enum {</w:t>
      </w:r>
    </w:p>
    <w:p>
      <w:r>
        <w:t>BUTTON_EVENT_NONE,</w:t>
      </w:r>
    </w:p>
    <w:p>
      <w:r>
        <w:t>BUTTON_EVENT_PRESSED,</w:t>
      </w:r>
    </w:p>
    <w:p>
      <w:r>
        <w:t>BUTTON_EVENT_RELEASED</w:t>
      </w:r>
    </w:p>
    <w:p>
      <w:r>
        <w:t>} button_event_e;</w:t>
      </w:r>
    </w:p>
    <w:p>
      <w:r>
        <w:t>typedef void (*button_callback_t)(button_event_e event);</w:t>
      </w:r>
    </w:p>
    <w:p>
      <w:pPr>
        <w:pStyle w:val="ListBullet"/>
      </w:pPr>
      <w:r>
        <w:t>- **button.c**:</w:t>
      </w:r>
    </w:p>
    <w:p>
      <w:r>
        <w:t>bool button_init(button_handle_t *handle, const button_config_t *cfg);</w:t>
      </w:r>
    </w:p>
    <w:p>
      <w:r>
        <w:t>void button_task(button_handle_t *handle);</w:t>
      </w:r>
    </w:p>
    <w:p>
      <w:r>
        <w:t>### 3.3 Application Layer — main.c</w:t>
      </w:r>
    </w:p>
    <w:p>
      <w:r>
        <w:t>button_config_t cfg = {</w:t>
      </w:r>
    </w:p>
    <w:p>
      <w:r>
        <w:t>.gpio_pin = 0,</w:t>
      </w:r>
    </w:p>
    <w:p>
      <w:r>
        <w:t>.active_low = true,</w:t>
      </w:r>
    </w:p>
    <w:p>
      <w:r>
        <w:t>.callback = button_event_handler</w:t>
      </w:r>
    </w:p>
    <w:p>
      <w:r>
        <w:t>};</w:t>
      </w:r>
    </w:p>
    <w:p>
      <w:r>
        <w:t>Simulates button polling and invokes:</w:t>
      </w:r>
    </w:p>
    <w:p>
      <w:r>
        <w:t>void button_event_handler(button_event_e event);</w:t>
      </w:r>
    </w:p>
    <w:p>
      <w:pPr>
        <w:pStyle w:val="Heading2"/>
      </w:pPr>
      <w:r>
        <w:t>4. Callback Mechanism Explained</w:t>
      </w:r>
    </w:p>
    <w:p>
      <w:r>
        <w:t>A **callback** is a user-provided function pointer passed to the driver. It is triggered **only** when a relevant state transition is detected by polling logic.</w:t>
      </w:r>
    </w:p>
    <w:p>
      <w:r>
        <w:t>### Example:</w:t>
      </w:r>
    </w:p>
    <w:p>
      <w:r>
        <w:t>void button_event_handler(button_event_e event) {</w:t>
      </w:r>
    </w:p>
    <w:p>
      <w:r>
        <w:t>switch (event) {</w:t>
      </w:r>
    </w:p>
    <w:p>
      <w:r>
        <w:t>case BUTTON_EVENT_PRESSED:</w:t>
      </w:r>
    </w:p>
    <w:p>
      <w:r>
        <w:t>printf("Button Pressed\n");</w:t>
      </w:r>
    </w:p>
    <w:p>
      <w:r>
        <w:t>break;</w:t>
      </w:r>
    </w:p>
    <w:p>
      <w:r>
        <w:t>case BUTTON_EVENT_RELEASED:</w:t>
      </w:r>
    </w:p>
    <w:p>
      <w:r>
        <w:t>printf("Button Released\n");</w:t>
      </w:r>
    </w:p>
    <w:p>
      <w:r>
        <w:t>break;</w:t>
      </w:r>
    </w:p>
    <w:p>
      <w:r>
        <w:t>default:</w:t>
      </w:r>
    </w:p>
    <w:p>
      <w:r>
        <w:t>break;</w:t>
      </w:r>
    </w:p>
    <w:p>
      <w:r>
        <w:t>}</w:t>
      </w:r>
    </w:p>
    <w:p>
      <w:r>
        <w:t>}</w:t>
      </w:r>
    </w:p>
    <w:p>
      <w:r>
        <w:t>This pattern promotes **decoupling** and allows reuse of the driver in any context.</w:t>
      </w:r>
    </w:p>
    <w:p>
      <w:pPr>
        <w:pStyle w:val="Heading2"/>
      </w:pPr>
      <w:r>
        <w:t>5. Source Code Analysis</w:t>
      </w:r>
    </w:p>
    <w:p>
      <w:r>
        <w:t>### main.c</w:t>
      </w:r>
    </w:p>
    <w:p>
      <w:pPr>
        <w:pStyle w:val="ListBullet"/>
      </w:pPr>
      <w:r>
        <w:t>- Simulates GPIO using a variable (`fake_button_pressed`)</w:t>
      </w:r>
    </w:p>
    <w:p>
      <w:pPr>
        <w:pStyle w:val="ListBullet"/>
      </w:pPr>
      <w:r>
        <w:t>- Calls `button_task()` periodically.</w:t>
      </w:r>
    </w:p>
    <w:p>
      <w:r>
        <w:t>### button.c</w:t>
      </w:r>
    </w:p>
    <w:p>
      <w:r>
        <w:t>if (curr_state != h-&gt;last_state) {</w:t>
      </w:r>
    </w:p>
    <w:p>
      <w:r>
        <w:t>h-&gt;last_state = curr_state;</w:t>
      </w:r>
    </w:p>
    <w:p>
      <w:r>
        <w:t>if (h-&gt;config.callback != NULL) {</w:t>
      </w:r>
    </w:p>
    <w:p>
      <w:r>
        <w:t>h-&gt;config.callback(event);</w:t>
      </w:r>
    </w:p>
    <w:p>
      <w:r>
        <w:t>}</w:t>
      </w:r>
    </w:p>
    <w:p>
      <w:r>
        <w:t>}</w:t>
      </w:r>
    </w:p>
    <w:p>
      <w:r>
        <w:t>### hal_gpio.c</w:t>
      </w:r>
    </w:p>
    <w:p>
      <w:pPr>
        <w:pStyle w:val="ListBullet"/>
      </w:pPr>
      <w:r>
        <w:t>- Stub for hardware abstraction. Later replaced with MCU registers.</w:t>
      </w:r>
    </w:p>
    <w:p>
      <w:pPr>
        <w:pStyle w:val="Heading2"/>
      </w:pPr>
      <w:r>
        <w:t>6. Build System — CMake</w:t>
      </w:r>
    </w:p>
    <w:p>
      <w:r>
        <w:t>include_directories(</w:t>
      </w:r>
    </w:p>
    <w:p>
      <w:r>
        <w:t>include</w:t>
      </w:r>
    </w:p>
    <w:p>
      <w:r>
        <w:t>hal/include</w:t>
      </w:r>
    </w:p>
    <w:p>
      <w:r>
        <w:t>device/button/include</w:t>
      </w:r>
    </w:p>
    <w:p>
      <w:r>
        <w:t>)</w:t>
      </w:r>
    </w:p>
    <w:p>
      <w:r>
        <w:t>file(GLOB BUTTON_SRC device/button/src/*.c)</w:t>
      </w:r>
    </w:p>
    <w:p>
      <w:r>
        <w:t>add_executable(embedded_app main.c ${BUTTON_SRC})</w:t>
      </w:r>
    </w:p>
    <w:p>
      <w:r>
        <w:t>### Outputs</w:t>
      </w:r>
    </w:p>
    <w:p>
      <w:pPr>
        <w:pStyle w:val="ListBullet"/>
      </w:pPr>
      <w:r>
        <w:t>- ELF → embedded_app</w:t>
      </w:r>
    </w:p>
    <w:p>
      <w:pPr>
        <w:pStyle w:val="ListBullet"/>
      </w:pPr>
      <w:r>
        <w:t>- HEX → embedded_app.hex</w:t>
      </w:r>
    </w:p>
    <w:p>
      <w:pPr>
        <w:pStyle w:val="ListBullet"/>
      </w:pPr>
      <w:r>
        <w:t>- BIN → embedded_app.bin</w:t>
      </w:r>
    </w:p>
    <w:p>
      <w:pPr>
        <w:pStyle w:val="Heading2"/>
      </w:pPr>
      <w:r>
        <w:t>7. Documentation Strategy</w:t>
      </w:r>
    </w:p>
    <w:p>
      <w:r>
        <w:t>### Doxygen</w:t>
      </w:r>
    </w:p>
    <w:p>
      <w:r>
        <w:t>EXTRACT_ALL       = YES</w:t>
      </w:r>
    </w:p>
    <w:p>
      <w:r>
        <w:t>INPUT             = include hal/include device/button/include</w:t>
      </w:r>
    </w:p>
    <w:p>
      <w:r>
        <w:t>FILE_PATTERNS     = *.h</w:t>
      </w:r>
    </w:p>
    <w:p>
      <w:r>
        <w:t>GENERATE_LATEX    = YES</w:t>
      </w:r>
    </w:p>
    <w:p>
      <w:r>
        <w:t>### UML</w:t>
      </w:r>
    </w:p>
    <w:p>
      <w:pPr>
        <w:pStyle w:val="ListBullet"/>
      </w:pPr>
      <w:r>
        <w:t>- Sequence: main() → button_task() → callback</w:t>
      </w:r>
    </w:p>
    <w:p>
      <w:pPr>
        <w:pStyle w:val="ListBullet"/>
      </w:pPr>
      <w:r>
        <w:t>- Class: button_handle_t and dependencies</w:t>
      </w:r>
    </w:p>
    <w:p>
      <w:pPr>
        <w:pStyle w:val="Heading2"/>
      </w:pPr>
      <w:r>
        <w:t>8. Testing &amp; CI/CD</w:t>
      </w:r>
    </w:p>
    <w:p>
      <w:r>
        <w:t>### Testing</w:t>
      </w:r>
    </w:p>
    <w:p>
      <w:pPr>
        <w:pStyle w:val="ListBullet"/>
      </w:pPr>
      <w:r>
        <w:t>- Use Unity + CMock</w:t>
      </w:r>
    </w:p>
    <w:p>
      <w:pPr>
        <w:pStyle w:val="ListBullet"/>
      </w:pPr>
      <w:r>
        <w:t>- Mock hal_gpio_read() for button logic</w:t>
      </w:r>
    </w:p>
    <w:p>
      <w:r>
        <w:t>### GitHub Actions</w:t>
      </w:r>
    </w:p>
    <w:p>
      <w:pPr>
        <w:pStyle w:val="ListBullet"/>
      </w:pPr>
      <w:r>
        <w:t>- build.yml: builds via CMake</w:t>
      </w:r>
    </w:p>
    <w:p>
      <w:pPr>
        <w:pStyle w:val="ListBullet"/>
      </w:pPr>
      <w:r>
        <w:t>- lint.yml: runs cppcheck or clang-tidy</w:t>
      </w:r>
    </w:p>
    <w:p>
      <w:pPr>
        <w:pStyle w:val="ListBullet"/>
      </w:pPr>
      <w:r>
        <w:t>- doc.yml: generates Doxygen site</w:t>
      </w:r>
    </w:p>
    <w:p>
      <w:pPr>
        <w:pStyle w:val="Heading2"/>
      </w:pPr>
      <w:r>
        <w:t>9. RTOS &amp; HAL Extension (Planned)</w:t>
      </w:r>
    </w:p>
    <w:p>
      <w:r>
        <w:t>### RTOS Integration</w:t>
      </w:r>
    </w:p>
    <w:p>
      <w:pPr>
        <w:pStyle w:val="ListBullet"/>
      </w:pPr>
      <w:r>
        <w:t>- button_task() → button_thread()</w:t>
      </w:r>
    </w:p>
    <w:p>
      <w:pPr>
        <w:pStyle w:val="ListBullet"/>
      </w:pPr>
      <w:r>
        <w:t>- Add semaphore or queue to push events</w:t>
      </w:r>
    </w:p>
    <w:p>
      <w:pPr>
        <w:pStyle w:val="ListBullet"/>
      </w:pPr>
      <w:r>
        <w:t>- ISR-safe event registration</w:t>
      </w:r>
    </w:p>
    <w:p>
      <w:r>
        <w:t>### HAL Abstractions</w:t>
      </w:r>
    </w:p>
    <w:p>
      <w:pPr>
        <w:pStyle w:val="ListBullet"/>
      </w:pPr>
      <w:r>
        <w:t>- GPIO, EXTI, I2C</w:t>
      </w:r>
    </w:p>
    <w:p>
      <w:pPr>
        <w:pStyle w:val="ListBullet"/>
      </w:pPr>
      <w:r>
        <w:t>- Board-level hal_board_init()</w:t>
      </w:r>
    </w:p>
    <w:p>
      <w:r>
        <w:t>### Future APIs</w:t>
      </w:r>
    </w:p>
    <w:p>
      <w:r>
        <w:t>void button_register_callback(button_handle_t *h, button_callback_t cb);</w:t>
      </w:r>
    </w:p>
    <w:p>
      <w:r>
        <w:t>### MISRA Support</w:t>
      </w:r>
    </w:p>
    <w:p>
      <w:pPr>
        <w:pStyle w:val="ListBullet"/>
      </w:pPr>
      <w:r>
        <w:t>- Enable clang-tidy checks</w:t>
      </w:r>
    </w:p>
    <w:p>
      <w:pPr>
        <w:pStyle w:val="ListBullet"/>
      </w:pPr>
      <w:r>
        <w:t>- Maintain MISRA_DEVIATIONS.md</w:t>
      </w:r>
    </w:p>
    <w:p>
      <w:pPr>
        <w:pStyle w:val="Heading2"/>
      </w:pPr>
      <w:r>
        <w:t>END OF GUIDELINE — Extended Edition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